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7CE6B" w14:textId="77777777" w:rsidR="004B29E8" w:rsidRDefault="004B29E8">
      <w:pPr>
        <w:jc w:val="center"/>
        <w:rPr>
          <w:b/>
          <w:sz w:val="40"/>
        </w:rPr>
      </w:pPr>
    </w:p>
    <w:p w14:paraId="40934F68" w14:textId="77777777" w:rsidR="004B29E8" w:rsidRDefault="004B29E8">
      <w:pPr>
        <w:jc w:val="center"/>
        <w:rPr>
          <w:b/>
          <w:sz w:val="40"/>
        </w:rPr>
      </w:pPr>
    </w:p>
    <w:p w14:paraId="5A62B6BB" w14:textId="7CC421AB" w:rsidR="00C55652" w:rsidRDefault="004B29E8">
      <w:pPr>
        <w:jc w:val="center"/>
      </w:pPr>
      <w:r w:rsidRPr="004B29E8">
        <w:rPr>
          <w:b/>
          <w:sz w:val="52"/>
          <w:szCs w:val="32"/>
        </w:rPr>
        <w:t>Secure Messaging App</w:t>
      </w:r>
      <w:r>
        <w:rPr>
          <w:b/>
          <w:sz w:val="40"/>
        </w:rPr>
        <w:br/>
      </w:r>
    </w:p>
    <w:p w14:paraId="1809032C" w14:textId="77777777" w:rsidR="00C55652" w:rsidRDefault="00000000">
      <w:pPr>
        <w:jc w:val="center"/>
      </w:pPr>
      <w:r w:rsidRPr="004B29E8">
        <w:rPr>
          <w:sz w:val="32"/>
          <w:szCs w:val="28"/>
        </w:rPr>
        <w:t>Technical Specification Document</w:t>
      </w:r>
      <w:r>
        <w:rPr>
          <w:sz w:val="24"/>
        </w:rPr>
        <w:br/>
      </w:r>
      <w:r>
        <w:rPr>
          <w:sz w:val="24"/>
        </w:rPr>
        <w:br/>
      </w:r>
    </w:p>
    <w:p w14:paraId="117C301F" w14:textId="77777777" w:rsidR="004B29E8" w:rsidRDefault="004B29E8">
      <w:pPr>
        <w:jc w:val="center"/>
      </w:pPr>
    </w:p>
    <w:p w14:paraId="3C97966C" w14:textId="77777777" w:rsidR="004B29E8" w:rsidRDefault="004B29E8">
      <w:pPr>
        <w:jc w:val="center"/>
      </w:pPr>
    </w:p>
    <w:p w14:paraId="27115F7A" w14:textId="77777777" w:rsidR="004B29E8" w:rsidRDefault="004B29E8">
      <w:pPr>
        <w:jc w:val="center"/>
      </w:pPr>
    </w:p>
    <w:p w14:paraId="74043546" w14:textId="77777777" w:rsidR="004B29E8" w:rsidRDefault="004B29E8">
      <w:pPr>
        <w:jc w:val="center"/>
      </w:pPr>
    </w:p>
    <w:p w14:paraId="291247FC" w14:textId="77777777" w:rsidR="004B29E8" w:rsidRDefault="004B29E8">
      <w:pPr>
        <w:jc w:val="center"/>
      </w:pPr>
    </w:p>
    <w:p w14:paraId="33F3ADC5" w14:textId="77777777" w:rsidR="004B29E8" w:rsidRDefault="004B29E8">
      <w:pPr>
        <w:jc w:val="center"/>
      </w:pPr>
    </w:p>
    <w:p w14:paraId="07C09E4B" w14:textId="77777777" w:rsidR="004B29E8" w:rsidRDefault="004B29E8">
      <w:pPr>
        <w:jc w:val="center"/>
      </w:pPr>
    </w:p>
    <w:p w14:paraId="2D7C6775" w14:textId="77777777" w:rsidR="004B29E8" w:rsidRDefault="004B29E8">
      <w:pPr>
        <w:jc w:val="center"/>
      </w:pPr>
    </w:p>
    <w:p w14:paraId="5E4AE771" w14:textId="77777777" w:rsidR="004B29E8" w:rsidRDefault="004B29E8">
      <w:pPr>
        <w:jc w:val="center"/>
      </w:pPr>
    </w:p>
    <w:p w14:paraId="129FFA40" w14:textId="77777777" w:rsidR="004B29E8" w:rsidRDefault="004B29E8">
      <w:pPr>
        <w:jc w:val="center"/>
      </w:pPr>
    </w:p>
    <w:p w14:paraId="00D2AF9C" w14:textId="77777777" w:rsidR="004B29E8" w:rsidRDefault="004B29E8">
      <w:pPr>
        <w:jc w:val="center"/>
      </w:pPr>
    </w:p>
    <w:p w14:paraId="01885607" w14:textId="77777777" w:rsidR="004B29E8" w:rsidRDefault="004B29E8" w:rsidP="00D81BD1"/>
    <w:p w14:paraId="43E4E1EA" w14:textId="77777777" w:rsidR="004B29E8" w:rsidRDefault="004B29E8">
      <w:pPr>
        <w:jc w:val="center"/>
      </w:pPr>
    </w:p>
    <w:p w14:paraId="1896392B" w14:textId="77777777" w:rsidR="00D81BD1" w:rsidRDefault="00000000" w:rsidP="004B29E8">
      <w:pPr>
        <w:jc w:val="center"/>
        <w:rPr>
          <w:i/>
        </w:rPr>
      </w:pPr>
      <w:r>
        <w:rPr>
          <w:i/>
        </w:rPr>
        <w:t xml:space="preserve">Student: </w:t>
      </w:r>
      <w:r w:rsidR="004B29E8">
        <w:rPr>
          <w:i/>
        </w:rPr>
        <w:t>Nematullah Ibrahimi</w:t>
      </w:r>
    </w:p>
    <w:p w14:paraId="0D830BC0" w14:textId="77777777" w:rsidR="00D81BD1" w:rsidRDefault="004B29E8" w:rsidP="004B29E8">
      <w:pPr>
        <w:jc w:val="center"/>
        <w:rPr>
          <w:i/>
        </w:rPr>
      </w:pPr>
      <w:r>
        <w:rPr>
          <w:i/>
        </w:rPr>
        <w:t xml:space="preserve"> Course</w:t>
      </w:r>
      <w:r w:rsidR="00000000">
        <w:rPr>
          <w:i/>
        </w:rPr>
        <w:t xml:space="preserve">: UI/UX Design  </w:t>
      </w:r>
    </w:p>
    <w:p w14:paraId="10C6C377" w14:textId="3F572714" w:rsidR="00C55652" w:rsidRDefault="00000000" w:rsidP="004B29E8">
      <w:pPr>
        <w:jc w:val="center"/>
      </w:pPr>
      <w:r>
        <w:rPr>
          <w:i/>
        </w:rPr>
        <w:t xml:space="preserve"> Date: September 23, 2025</w:t>
      </w:r>
      <w:r>
        <w:rPr>
          <w:i/>
        </w:rPr>
        <w:br/>
      </w:r>
      <w:r>
        <w:br w:type="page"/>
      </w:r>
    </w:p>
    <w:p w14:paraId="34456F11" w14:textId="77777777" w:rsidR="00C55652" w:rsidRDefault="00000000">
      <w:pPr>
        <w:pStyle w:val="Heading1"/>
      </w:pPr>
      <w:r>
        <w:lastRenderedPageBreak/>
        <w:t>1. Project Title and Overview</w:t>
      </w:r>
    </w:p>
    <w:p w14:paraId="66C2B9E9" w14:textId="0B4C9D2D" w:rsidR="00C55652" w:rsidRDefault="00000000">
      <w:r>
        <w:rPr>
          <w:b/>
        </w:rPr>
        <w:t xml:space="preserve">Project Title: </w:t>
      </w:r>
      <w:r>
        <w:t>Secure Messaging App</w:t>
      </w:r>
      <w:r>
        <w:br/>
      </w:r>
    </w:p>
    <w:p w14:paraId="57631E92" w14:textId="77777777" w:rsidR="00C55652" w:rsidRDefault="00000000">
      <w:r>
        <w:rPr>
          <w:b/>
        </w:rPr>
        <w:t xml:space="preserve">Overview: </w:t>
      </w:r>
      <w:r>
        <w:t>A privacy-first mobile messaging app that provides end-to-end encryption by default, simplified identity verification, and resilient backup/recovery. The product aims to make secure communication intuitive for non-expert users while offering advanced controls for power users. Key objectives: reduce user errors, increase verification adoption, and improve recovery flows.</w:t>
      </w:r>
    </w:p>
    <w:p w14:paraId="1098BBB5" w14:textId="77777777" w:rsidR="00C55652" w:rsidRDefault="00000000">
      <w:pPr>
        <w:pStyle w:val="Heading1"/>
      </w:pPr>
      <w:r>
        <w:t>2. Target Audience</w:t>
      </w:r>
    </w:p>
    <w:p w14:paraId="4E65BB1C" w14:textId="77777777" w:rsidR="00C55652" w:rsidRDefault="00000000">
      <w:pPr>
        <w:pStyle w:val="ListBullet"/>
      </w:pPr>
      <w:r>
        <w:t>Primary users: Privacy-conscious individuals, journalists, activists, and small teams that require secure communication.</w:t>
      </w:r>
    </w:p>
    <w:p w14:paraId="2FC80F65" w14:textId="77777777" w:rsidR="00C55652" w:rsidRDefault="00000000">
      <w:pPr>
        <w:pStyle w:val="ListBullet"/>
      </w:pPr>
      <w:r>
        <w:t>Secondary users: General consumers who want privacy, small businesses, and family groups.</w:t>
      </w:r>
    </w:p>
    <w:p w14:paraId="29035096" w14:textId="77777777" w:rsidR="00C55652" w:rsidRDefault="00000000">
      <w:pPr>
        <w:pStyle w:val="ListBullet"/>
      </w:pPr>
      <w:r>
        <w:t>User demographics &amp; behaviors: Ages 18–55, moderate-to-high smartphone usage, value privacy, use messaging daily, multi-device users.</w:t>
      </w:r>
    </w:p>
    <w:p w14:paraId="7F375B7C" w14:textId="77777777" w:rsidR="00C55652" w:rsidRDefault="00000000">
      <w:pPr>
        <w:pStyle w:val="ListBullet"/>
      </w:pPr>
      <w:r>
        <w:t>User needs: Simple onboarding, reliable message delivery, recoverable identity/backups, clear indicators of security status.</w:t>
      </w:r>
    </w:p>
    <w:p w14:paraId="09BDB1D1" w14:textId="77777777" w:rsidR="00C55652" w:rsidRDefault="00000000">
      <w:pPr>
        <w:pStyle w:val="Heading1"/>
      </w:pPr>
      <w:r>
        <w:t>3. Core Features</w:t>
      </w:r>
    </w:p>
    <w:p w14:paraId="4D5B4583" w14:textId="77777777" w:rsidR="00C55652" w:rsidRDefault="00000000">
      <w:pPr>
        <w:pStyle w:val="ListNumber"/>
      </w:pPr>
      <w:r>
        <w:t>MVP (must-have):</w:t>
      </w:r>
    </w:p>
    <w:p w14:paraId="4186A156" w14:textId="77777777" w:rsidR="00C55652" w:rsidRDefault="00000000">
      <w:pPr>
        <w:pStyle w:val="ListBullet"/>
      </w:pPr>
      <w:r>
        <w:t>• Automatic end-to-end encrypted messaging (text, voice, media).</w:t>
      </w:r>
    </w:p>
    <w:p w14:paraId="64E8258D" w14:textId="77777777" w:rsidR="00C55652" w:rsidRDefault="00000000">
      <w:pPr>
        <w:pStyle w:val="ListBullet"/>
      </w:pPr>
      <w:r>
        <w:t>• Simplified identity verification (just-in-time prompts + quick compare).</w:t>
      </w:r>
    </w:p>
    <w:p w14:paraId="38F56CBD" w14:textId="77777777" w:rsidR="00C55652" w:rsidRDefault="00000000">
      <w:pPr>
        <w:pStyle w:val="ListBullet"/>
      </w:pPr>
      <w:r>
        <w:t>• Encrypted cloud backup with secure recovery PIN + recovery recommendations.</w:t>
      </w:r>
    </w:p>
    <w:p w14:paraId="3A595252" w14:textId="77777777" w:rsidR="00C55652" w:rsidRDefault="00000000">
      <w:pPr>
        <w:pStyle w:val="ListBullet"/>
      </w:pPr>
      <w:r>
        <w:t>• Ephemeral messages and message preview controls.</w:t>
      </w:r>
    </w:p>
    <w:p w14:paraId="0FB7EE75" w14:textId="77777777" w:rsidR="00C55652" w:rsidRDefault="00000000">
      <w:pPr>
        <w:pStyle w:val="ListBullet"/>
      </w:pPr>
      <w:r>
        <w:t>• Cross-device sync with easy device linking.</w:t>
      </w:r>
    </w:p>
    <w:p w14:paraId="1E43A9BD" w14:textId="77777777" w:rsidR="00C55652" w:rsidRDefault="00000000">
      <w:pPr>
        <w:pStyle w:val="ListNumber"/>
      </w:pPr>
      <w:r>
        <w:br/>
        <w:t>Planned (phase 2):</w:t>
      </w:r>
    </w:p>
    <w:p w14:paraId="24D38A15" w14:textId="77777777" w:rsidR="00C55652" w:rsidRDefault="00000000">
      <w:pPr>
        <w:pStyle w:val="ListBullet"/>
      </w:pPr>
      <w:r>
        <w:t>• Advanced group controls and admin verification.</w:t>
      </w:r>
    </w:p>
    <w:p w14:paraId="626519F9" w14:textId="77777777" w:rsidR="00C55652" w:rsidRDefault="00000000">
      <w:pPr>
        <w:pStyle w:val="ListBullet"/>
      </w:pPr>
      <w:r>
        <w:t>• Risk-adaptive prompts and progressive disclosure for sensitive actions.</w:t>
      </w:r>
    </w:p>
    <w:p w14:paraId="5BA25732" w14:textId="77777777" w:rsidR="00C55652" w:rsidRDefault="00000000">
      <w:pPr>
        <w:pStyle w:val="ListBullet"/>
      </w:pPr>
      <w:r>
        <w:t>• In-app micro-education for verification and backups.</w:t>
      </w:r>
    </w:p>
    <w:p w14:paraId="7DF80F06" w14:textId="77777777" w:rsidR="00C55652" w:rsidRDefault="00000000">
      <w:pPr>
        <w:pStyle w:val="Heading1"/>
      </w:pPr>
      <w:r>
        <w:t>4. Design Goals</w:t>
      </w:r>
    </w:p>
    <w:p w14:paraId="30654EAB" w14:textId="77777777" w:rsidR="00C55652" w:rsidRDefault="00000000">
      <w:pPr>
        <w:pStyle w:val="ListBullet"/>
      </w:pPr>
      <w:r>
        <w:t>Aesthetic goals: Modern, minimal, high-contrast UI; clear iconography; friendly microcopy.</w:t>
      </w:r>
    </w:p>
    <w:p w14:paraId="3987C8C5" w14:textId="77777777" w:rsidR="00C55652" w:rsidRDefault="00000000">
      <w:pPr>
        <w:pStyle w:val="ListBullet"/>
      </w:pPr>
      <w:r>
        <w:t>Functional goals: Mobile-first responsive design, fast common flows, visible feedback for security actions, low cognitive load.</w:t>
      </w:r>
    </w:p>
    <w:p w14:paraId="292DEE75" w14:textId="77777777" w:rsidR="00C55652" w:rsidRDefault="00000000">
      <w:pPr>
        <w:pStyle w:val="ListBullet"/>
      </w:pPr>
      <w:r>
        <w:t>Accessibility goals: Meet WCAG AA where possible, large touch targets, readable typography, clear error descriptions.</w:t>
      </w:r>
    </w:p>
    <w:p w14:paraId="6221BD84" w14:textId="77777777" w:rsidR="00C55652" w:rsidRDefault="00000000">
      <w:pPr>
        <w:pStyle w:val="Heading1"/>
      </w:pPr>
      <w:r>
        <w:lastRenderedPageBreak/>
        <w:t>5. Challenges and Considerations</w:t>
      </w:r>
    </w:p>
    <w:p w14:paraId="437067F0" w14:textId="77777777" w:rsidR="00C55652" w:rsidRDefault="00000000">
      <w:pPr>
        <w:pStyle w:val="ListBullet"/>
      </w:pPr>
      <w:r>
        <w:t>• Verification features are technical — need user-friendly metaphors and just-in-time education.</w:t>
      </w:r>
    </w:p>
    <w:p w14:paraId="4A504D1C" w14:textId="77777777" w:rsidR="00C55652" w:rsidRDefault="00000000">
      <w:pPr>
        <w:pStyle w:val="ListBullet"/>
      </w:pPr>
      <w:r>
        <w:t>• Recovery flows risk account loss — must balance security and recoverability.</w:t>
      </w:r>
    </w:p>
    <w:p w14:paraId="05AB0CBB" w14:textId="77777777" w:rsidR="00C55652" w:rsidRDefault="00000000">
      <w:pPr>
        <w:pStyle w:val="ListBullet"/>
      </w:pPr>
      <w:r>
        <w:t>• Cross-platform sync introduces complexity (key management) and UX friction.</w:t>
      </w:r>
    </w:p>
    <w:p w14:paraId="0E142872" w14:textId="77777777" w:rsidR="00C55652" w:rsidRDefault="00000000">
      <w:pPr>
        <w:pStyle w:val="ListBullet"/>
      </w:pPr>
      <w:r>
        <w:t>• Accessibility and localization across languages and cultures.</w:t>
      </w:r>
    </w:p>
    <w:p w14:paraId="36604DF8" w14:textId="77777777" w:rsidR="00C55652" w:rsidRDefault="00000000">
      <w:pPr>
        <w:pStyle w:val="ListBullet"/>
      </w:pPr>
      <w:r>
        <w:t>• Regulatory constraints (e.g., data retention laws) and network limitations in low-bandwidth regions.</w:t>
      </w:r>
    </w:p>
    <w:p w14:paraId="279BF18C" w14:textId="77777777" w:rsidR="00C55652" w:rsidRDefault="00000000">
      <w:pPr>
        <w:pStyle w:val="Heading1"/>
      </w:pPr>
      <w:r>
        <w:t>6. Tools and Resources</w:t>
      </w:r>
    </w:p>
    <w:p w14:paraId="248E4228" w14:textId="77777777" w:rsidR="00C55652" w:rsidRDefault="00000000">
      <w:pPr>
        <w:pStyle w:val="ListBullet"/>
      </w:pPr>
      <w:r>
        <w:t>Design tools: Figma (primary), Adobe XD (backup), Miro (workshops), Notion (documentation).</w:t>
      </w:r>
    </w:p>
    <w:p w14:paraId="008CB826" w14:textId="77777777" w:rsidR="00C55652" w:rsidRDefault="00000000">
      <w:pPr>
        <w:pStyle w:val="ListBullet"/>
      </w:pPr>
      <w:r>
        <w:t>Development &amp; prototyping: React Native / Flutter for prototypes; InVision or Figma prototypes for usability testing.</w:t>
      </w:r>
    </w:p>
    <w:p w14:paraId="31814573" w14:textId="77777777" w:rsidR="00C55652" w:rsidRDefault="00000000">
      <w:pPr>
        <w:pStyle w:val="ListBullet"/>
      </w:pPr>
      <w:r>
        <w:t>Reference apps &amp; inspiration: Signal, Wire, WhatsApp (UX patterns); Dribbble &amp; Behance (visual inspiration).</w:t>
      </w:r>
    </w:p>
    <w:p w14:paraId="475216BC" w14:textId="77777777" w:rsidR="00C55652" w:rsidRDefault="00000000">
      <w:pPr>
        <w:pStyle w:val="ListBullet"/>
      </w:pPr>
      <w:r>
        <w:t>Research sources: Usability studies (Whitten &amp; Tygar 1999), design patterns from Security &amp; Usability collections.</w:t>
      </w:r>
    </w:p>
    <w:p w14:paraId="609BEFA4" w14:textId="77777777" w:rsidR="00C55652" w:rsidRDefault="00000000">
      <w:pPr>
        <w:pStyle w:val="Heading1"/>
      </w:pPr>
      <w:r>
        <w:t>Optional Enhancements / Visuals</w:t>
      </w:r>
    </w:p>
    <w:tbl>
      <w:tblPr>
        <w:tblStyle w:val="TableGrid"/>
        <w:tblW w:w="9744" w:type="dxa"/>
        <w:tblLook w:val="04A0" w:firstRow="1" w:lastRow="0" w:firstColumn="1" w:lastColumn="0" w:noHBand="0" w:noVBand="1"/>
      </w:tblPr>
      <w:tblGrid>
        <w:gridCol w:w="9744"/>
      </w:tblGrid>
      <w:tr w:rsidR="00C55652" w14:paraId="5320BF62" w14:textId="77777777" w:rsidTr="00D81BD1">
        <w:trPr>
          <w:trHeight w:val="5885"/>
        </w:trPr>
        <w:tc>
          <w:tcPr>
            <w:tcW w:w="9744" w:type="dxa"/>
          </w:tcPr>
          <w:p w14:paraId="59455027" w14:textId="3BDF584F" w:rsidR="00C55652" w:rsidRDefault="00D81BD1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4B9E80" wp14:editId="7AC34110">
                      <wp:simplePos x="0" y="0"/>
                      <wp:positionH relativeFrom="column">
                        <wp:posOffset>4127500</wp:posOffset>
                      </wp:positionH>
                      <wp:positionV relativeFrom="paragraph">
                        <wp:posOffset>281305</wp:posOffset>
                      </wp:positionV>
                      <wp:extent cx="1822450" cy="3314700"/>
                      <wp:effectExtent l="57150" t="19050" r="63500" b="76200"/>
                      <wp:wrapNone/>
                      <wp:docPr id="2051356090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2450" cy="33147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3D4FB3" id="Rectangle 3" o:spid="_x0000_s1026" style="position:absolute;margin-left:325pt;margin-top:22.15pt;width:143.5pt;height:26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" stroked="f">
                      <v:fill r:id="rId7" o:title="" recolor="t" rotate="t" type="frame"/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A9EB76" wp14:editId="2115162A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274955</wp:posOffset>
                      </wp:positionV>
                      <wp:extent cx="1689100" cy="3372485"/>
                      <wp:effectExtent l="57150" t="19050" r="63500" b="75565"/>
                      <wp:wrapNone/>
                      <wp:docPr id="130945348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0" cy="337248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EE3585" id="Rectangle 2" o:spid="_x0000_s1026" style="position:absolute;margin-left:162pt;margin-top:21.65pt;width:133pt;height:26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" stroked="f">
                      <v:fill r:id="rId9" o:title="" recolor="t" rotate="t" type="frame"/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226DA9" wp14:editId="06AA747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281305</wp:posOffset>
                      </wp:positionV>
                      <wp:extent cx="1651000" cy="3359889"/>
                      <wp:effectExtent l="57150" t="19050" r="63500" b="69215"/>
                      <wp:wrapNone/>
                      <wp:docPr id="118009245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0" cy="3359889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C398EA9" id="Rectangle 1" o:spid="_x0000_s1026" style="position:absolute;margin-left:8pt;margin-top:22.15pt;width:130pt;height:26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" stroked="f">
                      <v:fill r:id="rId11" o:title="" recolor="t" rotate="t" type="frame"/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b/>
              </w:rPr>
              <w:t>Mood board</w:t>
            </w:r>
            <w:r w:rsidR="00000000">
              <w:rPr>
                <w:b/>
              </w:rPr>
              <w:t xml:space="preserve"> placeholder: </w:t>
            </w:r>
          </w:p>
        </w:tc>
      </w:tr>
      <w:tr w:rsidR="00C55652" w14:paraId="7FA5E044" w14:textId="77777777" w:rsidTr="00D81BD1">
        <w:trPr>
          <w:trHeight w:val="6110"/>
        </w:trPr>
        <w:tc>
          <w:tcPr>
            <w:tcW w:w="9744" w:type="dxa"/>
          </w:tcPr>
          <w:p w14:paraId="2A5AFCED" w14:textId="78F2BD68" w:rsidR="00C55652" w:rsidRDefault="00D81BD1">
            <w:r>
              <w:rPr>
                <w:i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CC4857" wp14:editId="34C2FAD2">
                      <wp:simplePos x="0" y="0"/>
                      <wp:positionH relativeFrom="column">
                        <wp:posOffset>3277401</wp:posOffset>
                      </wp:positionH>
                      <wp:positionV relativeFrom="paragraph">
                        <wp:posOffset>255518</wp:posOffset>
                      </wp:positionV>
                      <wp:extent cx="1868556" cy="3387255"/>
                      <wp:effectExtent l="57150" t="19050" r="55880" b="80010"/>
                      <wp:wrapNone/>
                      <wp:docPr id="1396589708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8556" cy="338725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4F30FF" id="Rectangle 5" o:spid="_x0000_s1026" style="position:absolute;margin-left:258.05pt;margin-top:20.1pt;width:147.15pt;height:26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" stroked="f">
                      <v:fill r:id="rId13" o:title="" recolor="t" rotate="t" type="frame"/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AD11374" wp14:editId="0A8414CC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280670</wp:posOffset>
                      </wp:positionV>
                      <wp:extent cx="1689100" cy="3390900"/>
                      <wp:effectExtent l="57150" t="19050" r="63500" b="76200"/>
                      <wp:wrapNone/>
                      <wp:docPr id="1565796697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0" cy="33909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DD2387" id="Rectangle 4" o:spid="_x0000_s1026" style="position:absolute;margin-left:9.5pt;margin-top:22.1pt;width:133pt;height:26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" stroked="f">
                      <v:fill r:id="rId15" o:title="" recolor="t" rotate="t" type="frame"/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000000">
              <w:rPr>
                <w:i/>
              </w:rPr>
              <w:t>Diagram placeholder: (User flow - Onboarding → Verification → Backup)</w:t>
            </w:r>
          </w:p>
        </w:tc>
      </w:tr>
      <w:tr w:rsidR="00C55652" w14:paraId="35640E7E" w14:textId="77777777" w:rsidTr="00D81BD1">
        <w:trPr>
          <w:trHeight w:val="5480"/>
        </w:trPr>
        <w:tc>
          <w:tcPr>
            <w:tcW w:w="9744" w:type="dxa"/>
          </w:tcPr>
          <w:p w14:paraId="19999E8C" w14:textId="4E434DBA" w:rsidR="00C55652" w:rsidRDefault="00D81BD1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09BF27" wp14:editId="212753BC">
                      <wp:simplePos x="0" y="0"/>
                      <wp:positionH relativeFrom="column">
                        <wp:posOffset>3349432</wp:posOffset>
                      </wp:positionH>
                      <wp:positionV relativeFrom="paragraph">
                        <wp:posOffset>297263</wp:posOffset>
                      </wp:positionV>
                      <wp:extent cx="1860605" cy="3101008"/>
                      <wp:effectExtent l="57150" t="19050" r="63500" b="80645"/>
                      <wp:wrapNone/>
                      <wp:docPr id="178765789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0605" cy="3101008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D557EB" id="Rectangle 8" o:spid="_x0000_s1026" style="position:absolute;margin-left:263.75pt;margin-top:23.4pt;width:146.5pt;height:24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" stroked="f">
                      <v:fill r:id="rId13" o:title="" recolor="t" rotate="t" type="frame"/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AD38AD" wp14:editId="31257EE7">
                      <wp:simplePos x="0" y="0"/>
                      <wp:positionH relativeFrom="column">
                        <wp:posOffset>176917</wp:posOffset>
                      </wp:positionH>
                      <wp:positionV relativeFrom="paragraph">
                        <wp:posOffset>321641</wp:posOffset>
                      </wp:positionV>
                      <wp:extent cx="1709530" cy="3029447"/>
                      <wp:effectExtent l="57150" t="19050" r="62230" b="76200"/>
                      <wp:wrapNone/>
                      <wp:docPr id="730395076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9530" cy="3029447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9B9CF7" id="Rectangle 7" o:spid="_x0000_s1026" style="position:absolute;margin-left:13.95pt;margin-top:25.35pt;width:134.6pt;height:23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" stroked="f">
                      <v:fill r:id="rId17" o:title="" recolor="t" rotate="t" type="frame"/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000000">
              <w:rPr>
                <w:i/>
              </w:rPr>
              <w:t>Icons placeholder: (Security status, backup, verify)</w:t>
            </w:r>
          </w:p>
        </w:tc>
      </w:tr>
    </w:tbl>
    <w:p w14:paraId="4B7A5899" w14:textId="3D3CB26B" w:rsidR="00C55652" w:rsidRDefault="00C55652" w:rsidP="00D81BD1">
      <w:pPr>
        <w:pStyle w:val="ListBullet"/>
        <w:numPr>
          <w:ilvl w:val="0"/>
          <w:numId w:val="0"/>
        </w:numPr>
      </w:pPr>
    </w:p>
    <w:sectPr w:rsidR="00C556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024075">
    <w:abstractNumId w:val="8"/>
  </w:num>
  <w:num w:numId="2" w16cid:durableId="1297182083">
    <w:abstractNumId w:val="6"/>
  </w:num>
  <w:num w:numId="3" w16cid:durableId="783034974">
    <w:abstractNumId w:val="5"/>
  </w:num>
  <w:num w:numId="4" w16cid:durableId="1126895748">
    <w:abstractNumId w:val="4"/>
  </w:num>
  <w:num w:numId="5" w16cid:durableId="1524710529">
    <w:abstractNumId w:val="7"/>
  </w:num>
  <w:num w:numId="6" w16cid:durableId="370764260">
    <w:abstractNumId w:val="3"/>
  </w:num>
  <w:num w:numId="7" w16cid:durableId="405036967">
    <w:abstractNumId w:val="2"/>
  </w:num>
  <w:num w:numId="8" w16cid:durableId="455414149">
    <w:abstractNumId w:val="1"/>
  </w:num>
  <w:num w:numId="9" w16cid:durableId="126310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30D"/>
    <w:rsid w:val="0029639D"/>
    <w:rsid w:val="00326F90"/>
    <w:rsid w:val="004B29E8"/>
    <w:rsid w:val="00AA1D8D"/>
    <w:rsid w:val="00B47730"/>
    <w:rsid w:val="00C55652"/>
    <w:rsid w:val="00CB0664"/>
    <w:rsid w:val="00CB5EDC"/>
    <w:rsid w:val="00D81BD1"/>
    <w:rsid w:val="00F96A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6825A2"/>
  <w14:defaultImageDpi w14:val="300"/>
  <w15:docId w15:val="{402EE725-7D00-4AC7-B38A-FC4231F7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379</Words>
  <Characters>2716</Characters>
  <Application>Microsoft Office Word</Application>
  <DocSecurity>0</DocSecurity>
  <Lines>77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Nematullah Ibrahimi</cp:lastModifiedBy>
  <cp:revision>4</cp:revision>
  <cp:lastPrinted>2025-09-24T16:35:00Z</cp:lastPrinted>
  <dcterms:created xsi:type="dcterms:W3CDTF">2013-12-23T23:15:00Z</dcterms:created>
  <dcterms:modified xsi:type="dcterms:W3CDTF">2025-09-24T19:24:00Z</dcterms:modified>
  <cp:category/>
</cp:coreProperties>
</file>